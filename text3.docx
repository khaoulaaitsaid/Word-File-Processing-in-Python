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World</w:t>
      </w:r>
    </w:p>
    <w:p>
      <w:pPr>
        <w:pStyle w:val="Heading1"/>
      </w:pPr>
      <w:r>
        <w:t>Hello World</w:t>
      </w:r>
    </w:p>
    <w:p>
      <w:pPr>
        <w:pStyle w:val="Heading2"/>
      </w:pPr>
      <w:r>
        <w:t>Hello World</w:t>
      </w:r>
    </w:p>
    <w:p>
      <w:r>
        <w:t xml:space="preserve">This is a sample text! </w:t>
      </w:r>
      <w:r>
        <w:rPr>
          <w:b/>
        </w:rPr>
        <w:t>this text is bold</w:t>
      </w:r>
      <w:r>
        <w:rPr>
          <w:i/>
        </w:rPr>
        <w:t>this text is italic</w:t>
      </w:r>
    </w:p>
    <w:p>
      <w:pPr>
        <w:pStyle w:val="ListBullet"/>
      </w:pPr>
      <w:r>
        <w:t>This is item 1</w:t>
      </w:r>
    </w:p>
    <w:p>
      <w:pPr>
        <w:pStyle w:val="ListBullet"/>
      </w:pPr>
      <w:r>
        <w:t>This is item 2</w:t>
      </w:r>
    </w:p>
    <w:p>
      <w:pPr>
        <w:pStyle w:val="ListBullet"/>
      </w:pPr>
      <w:r>
        <w:t>This is item 3</w:t>
      </w:r>
    </w:p>
    <w:p>
      <w:pPr>
        <w:pStyle w:val="ListBullet"/>
      </w:pPr>
      <w:r>
        <w:t>This is item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Job</w:t>
            </w:r>
          </w:p>
        </w:tc>
      </w:tr>
      <w:tr>
        <w:tc>
          <w:tcPr>
            <w:tcW w:type="dxa" w:w="2880"/>
          </w:tcPr>
          <w:p>
            <w:r>
              <w:t>khaoula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data engineer</w:t>
            </w:r>
          </w:p>
        </w:tc>
      </w:tr>
      <w:tr>
        <w:tc>
          <w:tcPr>
            <w:tcW w:type="dxa" w:w="2880"/>
          </w:tcPr>
          <w:p>
            <w:r>
              <w:t>siham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cloud engineer</w:t>
            </w:r>
          </w:p>
        </w:tc>
      </w:tr>
      <w:tr>
        <w:tc>
          <w:tcPr>
            <w:tcW w:type="dxa" w:w="2880"/>
          </w:tcPr>
          <w:p>
            <w:r>
              <w:t>kika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sesnum engineer</w:t>
            </w:r>
          </w:p>
        </w:tc>
      </w:tr>
    </w:tbl>
    <w:p>
      <w:r>
        <w:br w:type="page"/>
      </w:r>
    </w:p>
    <w:p>
      <w:r>
        <w:t>Hello new page</w:t>
      </w:r>
    </w:p>
    <w:p>
      <w:r>
        <w:drawing>
          <wp:inline xmlns:a="http://schemas.openxmlformats.org/drawingml/2006/main" xmlns:pic="http://schemas.openxmlformats.org/drawingml/2006/picture">
            <wp:extent cx="5457825" cy="34575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575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